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1"/>
        <w:gridCol w:w="4435"/>
      </w:tblGrid>
      <w:tr w:rsidR="00E05FC6" w:rsidRPr="00AF08CC" w14:paraId="765CEA67" w14:textId="77777777" w:rsidTr="00207E9D">
        <w:tc>
          <w:tcPr>
            <w:tcW w:w="4675" w:type="dxa"/>
          </w:tcPr>
          <w:p w14:paraId="28FDEE3F" w14:textId="77777777" w:rsidR="00E05FC6" w:rsidRPr="004563FC" w:rsidRDefault="00E05FC6" w:rsidP="00207E9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bookmarkStart w:id="0" w:name="assignment-3-solution"/>
            <w:r w:rsidRPr="004563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4675" w:type="dxa"/>
          </w:tcPr>
          <w:p w14:paraId="30A99F9C" w14:textId="68461D46" w:rsidR="00E05FC6" w:rsidRPr="00AF08CC" w:rsidRDefault="00E05FC6" w:rsidP="00207E9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F08CC">
              <w:rPr>
                <w:rFonts w:ascii="Times New Roman" w:eastAsia="Times New Roman" w:hAnsi="Times New Roman" w:cs="Times New Roman"/>
                <w:b/>
                <w:bCs/>
              </w:rPr>
              <w:t xml:space="preserve">Muhammad </w:t>
            </w:r>
            <w:r w:rsidR="004563FC">
              <w:rPr>
                <w:rFonts w:ascii="Times New Roman" w:eastAsia="Times New Roman" w:hAnsi="Times New Roman" w:cs="Times New Roman"/>
                <w:b/>
                <w:bCs/>
              </w:rPr>
              <w:t>Anas Hassaan</w:t>
            </w:r>
          </w:p>
        </w:tc>
      </w:tr>
      <w:tr w:rsidR="00E05FC6" w:rsidRPr="00AF08CC" w14:paraId="1A048354" w14:textId="77777777" w:rsidTr="00207E9D">
        <w:tc>
          <w:tcPr>
            <w:tcW w:w="4675" w:type="dxa"/>
          </w:tcPr>
          <w:p w14:paraId="65995D3D" w14:textId="77777777" w:rsidR="00E05FC6" w:rsidRPr="004563FC" w:rsidRDefault="00E05FC6" w:rsidP="00207E9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4563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CMS_ID</w:t>
            </w:r>
          </w:p>
        </w:tc>
        <w:tc>
          <w:tcPr>
            <w:tcW w:w="4675" w:type="dxa"/>
          </w:tcPr>
          <w:p w14:paraId="479AD5AF" w14:textId="711FD359" w:rsidR="00E05FC6" w:rsidRPr="00AF08CC" w:rsidRDefault="004563FC" w:rsidP="00207E9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410555</w:t>
            </w:r>
          </w:p>
        </w:tc>
      </w:tr>
      <w:tr w:rsidR="00E05FC6" w:rsidRPr="00AF08CC" w14:paraId="4EE6AA05" w14:textId="77777777" w:rsidTr="00207E9D">
        <w:tc>
          <w:tcPr>
            <w:tcW w:w="4675" w:type="dxa"/>
          </w:tcPr>
          <w:p w14:paraId="3A2EDE72" w14:textId="77777777" w:rsidR="00E05FC6" w:rsidRPr="004563FC" w:rsidRDefault="00E05FC6" w:rsidP="00207E9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4563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Instructor</w:t>
            </w:r>
          </w:p>
        </w:tc>
        <w:tc>
          <w:tcPr>
            <w:tcW w:w="4675" w:type="dxa"/>
          </w:tcPr>
          <w:p w14:paraId="33188658" w14:textId="77777777" w:rsidR="00E05FC6" w:rsidRPr="00AF08CC" w:rsidRDefault="00E05FC6" w:rsidP="00207E9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F08CC">
              <w:rPr>
                <w:rFonts w:ascii="Times New Roman" w:eastAsia="Times New Roman" w:hAnsi="Times New Roman" w:cs="Times New Roman"/>
                <w:b/>
                <w:bCs/>
              </w:rPr>
              <w:t>Sir Alamgir</w:t>
            </w:r>
          </w:p>
        </w:tc>
      </w:tr>
      <w:bookmarkEnd w:id="0"/>
    </w:tbl>
    <w:p w14:paraId="674F6C94" w14:textId="77777777" w:rsidR="00E05FC6" w:rsidRPr="00AF08CC" w:rsidRDefault="00E05FC6" w:rsidP="004563FC">
      <w:pPr>
        <w:pStyle w:val="Title"/>
        <w:pBdr>
          <w:bottom w:val="single" w:sz="8" w:space="15" w:color="4F81BD" w:themeColor="accent1"/>
        </w:pBdr>
        <w:tabs>
          <w:tab w:val="right" w:pos="8640"/>
        </w:tabs>
        <w:jc w:val="center"/>
        <w:rPr>
          <w:rFonts w:ascii="Times New Roman" w:hAnsi="Times New Roman" w:cs="Times New Roman"/>
          <w:color w:val="FF0000"/>
          <w:sz w:val="22"/>
          <w:szCs w:val="22"/>
        </w:rPr>
      </w:pPr>
    </w:p>
    <w:p w14:paraId="0BD6881A" w14:textId="43F61009" w:rsidR="001662EC" w:rsidRPr="00A16D53" w:rsidRDefault="00000000" w:rsidP="004563FC">
      <w:pPr>
        <w:pStyle w:val="Title"/>
        <w:pBdr>
          <w:bottom w:val="single" w:sz="8" w:space="15" w:color="4F81BD" w:themeColor="accent1"/>
        </w:pBdr>
        <w:tabs>
          <w:tab w:val="right" w:pos="8640"/>
        </w:tabs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16D53">
        <w:rPr>
          <w:rFonts w:ascii="Times New Roman" w:hAnsi="Times New Roman" w:cs="Times New Roman"/>
          <w:color w:val="000000" w:themeColor="text1"/>
          <w:sz w:val="22"/>
          <w:szCs w:val="22"/>
        </w:rPr>
        <w:t>Assignment #4</w:t>
      </w:r>
    </w:p>
    <w:p w14:paraId="403007BD" w14:textId="77777777" w:rsidR="001662EC" w:rsidRPr="00AF08CC" w:rsidRDefault="00000000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AF08CC">
        <w:rPr>
          <w:rFonts w:ascii="Times New Roman" w:hAnsi="Times New Roman" w:cs="Times New Roman"/>
          <w:sz w:val="22"/>
          <w:szCs w:val="22"/>
        </w:rPr>
        <w:t>1. Pseudocode and Algorithm Design</w:t>
      </w:r>
    </w:p>
    <w:p w14:paraId="0DA5C3A4" w14:textId="77777777" w:rsidR="001662EC" w:rsidRPr="00AF08CC" w:rsidRDefault="00000000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F08CC">
        <w:rPr>
          <w:rFonts w:ascii="Times New Roman" w:hAnsi="Times New Roman" w:cs="Times New Roman"/>
          <w:sz w:val="22"/>
          <w:szCs w:val="22"/>
        </w:rPr>
        <w:t>Approach A: Basic (Textbook) RSA</w:t>
      </w:r>
    </w:p>
    <w:p w14:paraId="2B4F2639" w14:textId="4A230D62" w:rsidR="001662EC" w:rsidRPr="00AF08CC" w:rsidRDefault="00000000">
      <w:pPr>
        <w:rPr>
          <w:rFonts w:ascii="Times New Roman" w:hAnsi="Times New Roman" w:cs="Times New Roman"/>
        </w:rPr>
      </w:pPr>
      <w:r w:rsidRPr="00AF08CC">
        <w:rPr>
          <w:rFonts w:ascii="Times New Roman" w:hAnsi="Times New Roman" w:cs="Times New Roman"/>
        </w:rPr>
        <w:br/>
      </w:r>
      <w:r w:rsidRPr="004843D1">
        <w:rPr>
          <w:rFonts w:ascii="Times New Roman" w:hAnsi="Times New Roman" w:cs="Times New Roman"/>
          <w:b/>
          <w:bCs/>
        </w:rPr>
        <w:t>Key Generation:</w:t>
      </w:r>
      <w:r w:rsidRPr="004843D1">
        <w:rPr>
          <w:rFonts w:ascii="Times New Roman" w:hAnsi="Times New Roman" w:cs="Times New Roman"/>
          <w:b/>
          <w:bCs/>
        </w:rPr>
        <w:br/>
      </w:r>
      <w:r w:rsidRPr="00AF08CC">
        <w:rPr>
          <w:rFonts w:ascii="Times New Roman" w:hAnsi="Times New Roman" w:cs="Times New Roman"/>
        </w:rPr>
        <w:t>1. Choose two large prime numbers p and q</w:t>
      </w:r>
      <w:r w:rsidRPr="00AF08CC">
        <w:rPr>
          <w:rFonts w:ascii="Times New Roman" w:hAnsi="Times New Roman" w:cs="Times New Roman"/>
        </w:rPr>
        <w:br/>
        <w:t>2. Compute n = p * q</w:t>
      </w:r>
      <w:r w:rsidRPr="00AF08CC">
        <w:rPr>
          <w:rFonts w:ascii="Times New Roman" w:hAnsi="Times New Roman" w:cs="Times New Roman"/>
        </w:rPr>
        <w:br/>
        <w:t>3. Compute φ(n) = (p-1)*(q-1)</w:t>
      </w:r>
      <w:r w:rsidRPr="00AF08CC">
        <w:rPr>
          <w:rFonts w:ascii="Times New Roman" w:hAnsi="Times New Roman" w:cs="Times New Roman"/>
        </w:rPr>
        <w:br/>
        <w:t>4. Choose e such that 1 &lt; e &lt; φ(n) and gcd(e, φ(n)) = 1</w:t>
      </w:r>
      <w:r w:rsidRPr="00AF08CC">
        <w:rPr>
          <w:rFonts w:ascii="Times New Roman" w:hAnsi="Times New Roman" w:cs="Times New Roman"/>
        </w:rPr>
        <w:br/>
        <w:t>5. Compute d ≡ e⁻¹ mod φ(n)</w:t>
      </w:r>
      <w:r w:rsidRPr="00AF08CC">
        <w:rPr>
          <w:rFonts w:ascii="Times New Roman" w:hAnsi="Times New Roman" w:cs="Times New Roman"/>
        </w:rPr>
        <w:br/>
        <w:t>6. Public Key: (e, n), Private Key: (d, n)</w:t>
      </w:r>
      <w:r w:rsidRPr="00AF08CC">
        <w:rPr>
          <w:rFonts w:ascii="Times New Roman" w:hAnsi="Times New Roman" w:cs="Times New Roman"/>
        </w:rPr>
        <w:br/>
      </w:r>
      <w:r w:rsidRPr="00AF08CC">
        <w:rPr>
          <w:rFonts w:ascii="Times New Roman" w:hAnsi="Times New Roman" w:cs="Times New Roman"/>
        </w:rPr>
        <w:br/>
      </w:r>
      <w:r w:rsidRPr="004843D1">
        <w:rPr>
          <w:rFonts w:ascii="Times New Roman" w:hAnsi="Times New Roman" w:cs="Times New Roman"/>
          <w:b/>
          <w:bCs/>
        </w:rPr>
        <w:t>Encryption:</w:t>
      </w:r>
      <w:r w:rsidRPr="004843D1">
        <w:rPr>
          <w:rFonts w:ascii="Times New Roman" w:hAnsi="Times New Roman" w:cs="Times New Roman"/>
          <w:b/>
          <w:bCs/>
        </w:rPr>
        <w:br/>
      </w:r>
      <w:r w:rsidRPr="00AF08CC">
        <w:rPr>
          <w:rFonts w:ascii="Times New Roman" w:hAnsi="Times New Roman" w:cs="Times New Roman"/>
        </w:rPr>
        <w:t>1. Convert plaintext M to integer m</w:t>
      </w:r>
      <w:r w:rsidRPr="00AF08CC">
        <w:rPr>
          <w:rFonts w:ascii="Times New Roman" w:hAnsi="Times New Roman" w:cs="Times New Roman"/>
        </w:rPr>
        <w:br/>
        <w:t>2. Compute ciphertext c = m^e mod n</w:t>
      </w:r>
      <w:r w:rsidRPr="00AF08CC">
        <w:rPr>
          <w:rFonts w:ascii="Times New Roman" w:hAnsi="Times New Roman" w:cs="Times New Roman"/>
        </w:rPr>
        <w:br/>
      </w:r>
      <w:r w:rsidRPr="00AF08CC">
        <w:rPr>
          <w:rFonts w:ascii="Times New Roman" w:hAnsi="Times New Roman" w:cs="Times New Roman"/>
        </w:rPr>
        <w:br/>
      </w:r>
      <w:r w:rsidRPr="004843D1">
        <w:rPr>
          <w:rFonts w:ascii="Times New Roman" w:hAnsi="Times New Roman" w:cs="Times New Roman"/>
          <w:b/>
          <w:bCs/>
        </w:rPr>
        <w:t>Decryption:</w:t>
      </w:r>
      <w:r w:rsidRPr="004843D1">
        <w:rPr>
          <w:rFonts w:ascii="Times New Roman" w:hAnsi="Times New Roman" w:cs="Times New Roman"/>
          <w:b/>
          <w:bCs/>
        </w:rPr>
        <w:br/>
      </w:r>
      <w:r w:rsidRPr="00AF08CC">
        <w:rPr>
          <w:rFonts w:ascii="Times New Roman" w:hAnsi="Times New Roman" w:cs="Times New Roman"/>
        </w:rPr>
        <w:t>1. Compute m = c^d mod n</w:t>
      </w:r>
      <w:r w:rsidRPr="00AF08CC">
        <w:rPr>
          <w:rFonts w:ascii="Times New Roman" w:hAnsi="Times New Roman" w:cs="Times New Roman"/>
        </w:rPr>
        <w:br/>
        <w:t>2. Convert m back to plaintext M</w:t>
      </w:r>
    </w:p>
    <w:p w14:paraId="167A22AA" w14:textId="77777777" w:rsidR="001662EC" w:rsidRPr="00AF08CC" w:rsidRDefault="00000000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F08CC">
        <w:rPr>
          <w:rFonts w:ascii="Times New Roman" w:hAnsi="Times New Roman" w:cs="Times New Roman"/>
          <w:sz w:val="22"/>
          <w:szCs w:val="22"/>
        </w:rPr>
        <w:t>Approach B: CRT-Based RSA</w:t>
      </w:r>
    </w:p>
    <w:p w14:paraId="669091F2" w14:textId="604015E9" w:rsidR="001662EC" w:rsidRPr="00AF08CC" w:rsidRDefault="00000000">
      <w:pPr>
        <w:rPr>
          <w:rFonts w:ascii="Times New Roman" w:hAnsi="Times New Roman" w:cs="Times New Roman"/>
        </w:rPr>
      </w:pPr>
      <w:r w:rsidRPr="00AF08CC">
        <w:rPr>
          <w:rFonts w:ascii="Times New Roman" w:hAnsi="Times New Roman" w:cs="Times New Roman"/>
        </w:rPr>
        <w:br/>
      </w:r>
      <w:r w:rsidRPr="004843D1">
        <w:rPr>
          <w:rFonts w:ascii="Times New Roman" w:hAnsi="Times New Roman" w:cs="Times New Roman"/>
          <w:b/>
          <w:bCs/>
        </w:rPr>
        <w:t>Decryption (Optimized):</w:t>
      </w:r>
      <w:r w:rsidRPr="004843D1">
        <w:rPr>
          <w:rFonts w:ascii="Times New Roman" w:hAnsi="Times New Roman" w:cs="Times New Roman"/>
          <w:b/>
          <w:bCs/>
        </w:rPr>
        <w:br/>
      </w:r>
      <w:r w:rsidRPr="00AF08CC">
        <w:rPr>
          <w:rFonts w:ascii="Times New Roman" w:hAnsi="Times New Roman" w:cs="Times New Roman"/>
        </w:rPr>
        <w:t>1. Precompute dp = d mod (p-1), dq = d mod (q-1), qinv = q⁻¹ mod p</w:t>
      </w:r>
      <w:r w:rsidRPr="00AF08CC">
        <w:rPr>
          <w:rFonts w:ascii="Times New Roman" w:hAnsi="Times New Roman" w:cs="Times New Roman"/>
        </w:rPr>
        <w:br/>
        <w:t>2. Compute m1 = c^dp mod p</w:t>
      </w:r>
      <w:r w:rsidRPr="00AF08CC">
        <w:rPr>
          <w:rFonts w:ascii="Times New Roman" w:hAnsi="Times New Roman" w:cs="Times New Roman"/>
        </w:rPr>
        <w:br/>
        <w:t>3. Compute m2 = c^dq mod q</w:t>
      </w:r>
      <w:r w:rsidRPr="00AF08CC">
        <w:rPr>
          <w:rFonts w:ascii="Times New Roman" w:hAnsi="Times New Roman" w:cs="Times New Roman"/>
        </w:rPr>
        <w:br/>
        <w:t>4. h = qinv * (m1 - m2) mod p</w:t>
      </w:r>
      <w:r w:rsidRPr="00AF08CC">
        <w:rPr>
          <w:rFonts w:ascii="Times New Roman" w:hAnsi="Times New Roman" w:cs="Times New Roman"/>
        </w:rPr>
        <w:br/>
        <w:t>5. Compute m = m2 + h * q</w:t>
      </w:r>
    </w:p>
    <w:p w14:paraId="533BE7F9" w14:textId="77777777" w:rsidR="001662EC" w:rsidRPr="00AF08CC" w:rsidRDefault="00000000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AF08CC">
        <w:rPr>
          <w:rFonts w:ascii="Times New Roman" w:hAnsi="Times New Roman" w:cs="Times New Roman"/>
          <w:sz w:val="22"/>
          <w:szCs w:val="22"/>
        </w:rPr>
        <w:t>2. Computational Complexity Analysis</w:t>
      </w:r>
    </w:p>
    <w:p w14:paraId="3C3F2D59" w14:textId="77777777" w:rsidR="001662EC" w:rsidRPr="00AF08CC" w:rsidRDefault="00000000">
      <w:pPr>
        <w:rPr>
          <w:rFonts w:ascii="Times New Roman" w:hAnsi="Times New Roman" w:cs="Times New Roman"/>
        </w:rPr>
      </w:pPr>
      <w:r w:rsidRPr="00AF08CC">
        <w:rPr>
          <w:rFonts w:ascii="Times New Roman" w:hAnsi="Times New Roman" w:cs="Times New Roman"/>
        </w:rPr>
        <w:br/>
      </w:r>
      <w:r w:rsidRPr="004843D1">
        <w:rPr>
          <w:rFonts w:ascii="Times New Roman" w:hAnsi="Times New Roman" w:cs="Times New Roman"/>
          <w:b/>
          <w:bCs/>
        </w:rPr>
        <w:t>| Operation       | Basic RSA                   | CRT-Optimized RSA         |</w:t>
      </w:r>
      <w:r w:rsidRPr="00AF08CC">
        <w:rPr>
          <w:rFonts w:ascii="Times New Roman" w:hAnsi="Times New Roman" w:cs="Times New Roman"/>
        </w:rPr>
        <w:br/>
        <w:t>|----------------|-----------------------------|---------------------------|</w:t>
      </w:r>
      <w:r w:rsidRPr="00AF08CC">
        <w:rPr>
          <w:rFonts w:ascii="Times New Roman" w:hAnsi="Times New Roman" w:cs="Times New Roman"/>
        </w:rPr>
        <w:br/>
        <w:t>| Key Generation | O(log²n)                    | Same                      |</w:t>
      </w:r>
      <w:r w:rsidRPr="00AF08CC">
        <w:rPr>
          <w:rFonts w:ascii="Times New Roman" w:hAnsi="Times New Roman" w:cs="Times New Roman"/>
        </w:rPr>
        <w:br/>
        <w:t>| Encryption     | O(log e)                    | Same                      |</w:t>
      </w:r>
      <w:r w:rsidRPr="00AF08CC">
        <w:rPr>
          <w:rFonts w:ascii="Times New Roman" w:hAnsi="Times New Roman" w:cs="Times New Roman"/>
        </w:rPr>
        <w:br/>
        <w:t>| Decryption     | O(log d)                    | ~4x faster using CRT      |</w:t>
      </w:r>
      <w:r w:rsidRPr="00AF08CC">
        <w:rPr>
          <w:rFonts w:ascii="Times New Roman" w:hAnsi="Times New Roman" w:cs="Times New Roman"/>
        </w:rPr>
        <w:br/>
      </w:r>
    </w:p>
    <w:p w14:paraId="5EBB8CC4" w14:textId="77777777" w:rsidR="001662EC" w:rsidRPr="00AF08CC" w:rsidRDefault="00000000">
      <w:pPr>
        <w:rPr>
          <w:rFonts w:ascii="Times New Roman" w:hAnsi="Times New Roman" w:cs="Times New Roman"/>
        </w:rPr>
      </w:pPr>
      <w:r w:rsidRPr="00AF08CC">
        <w:rPr>
          <w:rFonts w:ascii="Times New Roman" w:hAnsi="Times New Roman" w:cs="Times New Roman"/>
        </w:rPr>
        <w:lastRenderedPageBreak/>
        <w:t>CRT Speedup: Decryption with CRT is ~4x faster due to reduced operand size.</w:t>
      </w:r>
    </w:p>
    <w:p w14:paraId="5C142872" w14:textId="77777777" w:rsidR="001662EC" w:rsidRPr="00AF08CC" w:rsidRDefault="00000000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AF08CC">
        <w:rPr>
          <w:rFonts w:ascii="Times New Roman" w:hAnsi="Times New Roman" w:cs="Times New Roman"/>
          <w:sz w:val="22"/>
          <w:szCs w:val="22"/>
        </w:rPr>
        <w:t>3. Implementation Overview (Python)</w:t>
      </w:r>
    </w:p>
    <w:p w14:paraId="0C60972D" w14:textId="15C103F0" w:rsidR="001662EC" w:rsidRPr="00AF08CC" w:rsidRDefault="00000000">
      <w:pPr>
        <w:rPr>
          <w:rFonts w:ascii="Times New Roman" w:hAnsi="Times New Roman" w:cs="Times New Roman"/>
        </w:rPr>
      </w:pPr>
      <w:r w:rsidRPr="00AF08CC">
        <w:rPr>
          <w:rFonts w:ascii="Times New Roman" w:hAnsi="Times New Roman" w:cs="Times New Roman"/>
        </w:rPr>
        <w:br/>
      </w:r>
      <w:r w:rsidRPr="004843D1">
        <w:rPr>
          <w:rFonts w:ascii="Times New Roman" w:hAnsi="Times New Roman" w:cs="Times New Roman"/>
          <w:b/>
          <w:bCs/>
        </w:rPr>
        <w:t>Key Modules Used:</w:t>
      </w:r>
      <w:r w:rsidRPr="004843D1">
        <w:rPr>
          <w:rFonts w:ascii="Times New Roman" w:hAnsi="Times New Roman" w:cs="Times New Roman"/>
          <w:b/>
          <w:bCs/>
        </w:rPr>
        <w:br/>
      </w:r>
      <w:r w:rsidRPr="00AF08CC">
        <w:rPr>
          <w:rFonts w:ascii="Times New Roman" w:hAnsi="Times New Roman" w:cs="Times New Roman"/>
        </w:rPr>
        <w:t>- Crypto.Util.number for prime generation and inverse</w:t>
      </w:r>
      <w:r w:rsidRPr="00AF08CC">
        <w:rPr>
          <w:rFonts w:ascii="Times New Roman" w:hAnsi="Times New Roman" w:cs="Times New Roman"/>
        </w:rPr>
        <w:br/>
        <w:t>- pow(a, b, c) for efficient modular exponentiation</w:t>
      </w:r>
    </w:p>
    <w:p w14:paraId="70945331" w14:textId="77777777" w:rsidR="001662EC" w:rsidRPr="00AF08CC" w:rsidRDefault="00000000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F08CC">
        <w:rPr>
          <w:rFonts w:ascii="Times New Roman" w:hAnsi="Times New Roman" w:cs="Times New Roman"/>
          <w:sz w:val="22"/>
          <w:szCs w:val="22"/>
        </w:rPr>
        <w:t>Key Generation:</w:t>
      </w:r>
    </w:p>
    <w:p w14:paraId="05486156" w14:textId="1300C527" w:rsidR="001662EC" w:rsidRPr="00AF08CC" w:rsidRDefault="00000000">
      <w:pPr>
        <w:rPr>
          <w:rFonts w:ascii="Times New Roman" w:hAnsi="Times New Roman" w:cs="Times New Roman"/>
        </w:rPr>
      </w:pPr>
      <w:r w:rsidRPr="00AF08CC">
        <w:rPr>
          <w:rFonts w:ascii="Times New Roman" w:hAnsi="Times New Roman" w:cs="Times New Roman"/>
        </w:rPr>
        <w:br/>
        <w:t>p = getPrime(512)</w:t>
      </w:r>
      <w:r w:rsidRPr="00AF08CC">
        <w:rPr>
          <w:rFonts w:ascii="Times New Roman" w:hAnsi="Times New Roman" w:cs="Times New Roman"/>
        </w:rPr>
        <w:br/>
        <w:t>q = getPrime(512)</w:t>
      </w:r>
      <w:r w:rsidRPr="00AF08CC">
        <w:rPr>
          <w:rFonts w:ascii="Times New Roman" w:hAnsi="Times New Roman" w:cs="Times New Roman"/>
        </w:rPr>
        <w:br/>
        <w:t>n = p * q</w:t>
      </w:r>
      <w:r w:rsidRPr="00AF08CC">
        <w:rPr>
          <w:rFonts w:ascii="Times New Roman" w:hAnsi="Times New Roman" w:cs="Times New Roman"/>
        </w:rPr>
        <w:br/>
        <w:t>phi = (p - 1) * (q - 1)</w:t>
      </w:r>
      <w:r w:rsidRPr="00AF08CC">
        <w:rPr>
          <w:rFonts w:ascii="Times New Roman" w:hAnsi="Times New Roman" w:cs="Times New Roman"/>
        </w:rPr>
        <w:br/>
        <w:t>e = 65537</w:t>
      </w:r>
      <w:r w:rsidRPr="00AF08CC">
        <w:rPr>
          <w:rFonts w:ascii="Times New Roman" w:hAnsi="Times New Roman" w:cs="Times New Roman"/>
        </w:rPr>
        <w:br/>
        <w:t>d = inverse(e, phi)</w:t>
      </w:r>
    </w:p>
    <w:p w14:paraId="44CACE53" w14:textId="77777777" w:rsidR="001662EC" w:rsidRPr="00AF08CC" w:rsidRDefault="00000000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F08CC">
        <w:rPr>
          <w:rFonts w:ascii="Times New Roman" w:hAnsi="Times New Roman" w:cs="Times New Roman"/>
          <w:sz w:val="22"/>
          <w:szCs w:val="22"/>
        </w:rPr>
        <w:t>Encryption/Decryption:</w:t>
      </w:r>
    </w:p>
    <w:p w14:paraId="335A14D4" w14:textId="1F9823C4" w:rsidR="001662EC" w:rsidRPr="00AF08CC" w:rsidRDefault="00000000">
      <w:pPr>
        <w:rPr>
          <w:rFonts w:ascii="Times New Roman" w:hAnsi="Times New Roman" w:cs="Times New Roman"/>
        </w:rPr>
      </w:pPr>
      <w:r w:rsidRPr="00AF08CC">
        <w:rPr>
          <w:rFonts w:ascii="Times New Roman" w:hAnsi="Times New Roman" w:cs="Times New Roman"/>
        </w:rPr>
        <w:br/>
        <w:t>c = pow(m, e, n)</w:t>
      </w:r>
      <w:r w:rsidRPr="00AF08CC">
        <w:rPr>
          <w:rFonts w:ascii="Times New Roman" w:hAnsi="Times New Roman" w:cs="Times New Roman"/>
        </w:rPr>
        <w:br/>
        <w:t>m = pow(c, d, n)</w:t>
      </w:r>
    </w:p>
    <w:p w14:paraId="21DDD838" w14:textId="77777777" w:rsidR="001662EC" w:rsidRPr="00AF08CC" w:rsidRDefault="00000000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F08CC">
        <w:rPr>
          <w:rFonts w:ascii="Times New Roman" w:hAnsi="Times New Roman" w:cs="Times New Roman"/>
          <w:sz w:val="22"/>
          <w:szCs w:val="22"/>
        </w:rPr>
        <w:t>CRT Decryption:</w:t>
      </w:r>
    </w:p>
    <w:p w14:paraId="56BC8F98" w14:textId="2AA0CB54" w:rsidR="001662EC" w:rsidRPr="00AF08CC" w:rsidRDefault="00000000">
      <w:pPr>
        <w:rPr>
          <w:rFonts w:ascii="Times New Roman" w:hAnsi="Times New Roman" w:cs="Times New Roman"/>
        </w:rPr>
      </w:pPr>
      <w:r w:rsidRPr="00AF08CC">
        <w:rPr>
          <w:rFonts w:ascii="Times New Roman" w:hAnsi="Times New Roman" w:cs="Times New Roman"/>
        </w:rPr>
        <w:br/>
        <w:t>dp = d % (p - 1)</w:t>
      </w:r>
      <w:r w:rsidRPr="00AF08CC">
        <w:rPr>
          <w:rFonts w:ascii="Times New Roman" w:hAnsi="Times New Roman" w:cs="Times New Roman"/>
        </w:rPr>
        <w:br/>
        <w:t>dq = d % (q - 1)</w:t>
      </w:r>
      <w:r w:rsidRPr="00AF08CC">
        <w:rPr>
          <w:rFonts w:ascii="Times New Roman" w:hAnsi="Times New Roman" w:cs="Times New Roman"/>
        </w:rPr>
        <w:br/>
        <w:t>qinv = inverse(q, p)</w:t>
      </w:r>
      <w:r w:rsidRPr="00AF08CC">
        <w:rPr>
          <w:rFonts w:ascii="Times New Roman" w:hAnsi="Times New Roman" w:cs="Times New Roman"/>
        </w:rPr>
        <w:br/>
        <w:t>m1 = pow(c, dp, p)</w:t>
      </w:r>
      <w:r w:rsidRPr="00AF08CC">
        <w:rPr>
          <w:rFonts w:ascii="Times New Roman" w:hAnsi="Times New Roman" w:cs="Times New Roman"/>
        </w:rPr>
        <w:br/>
        <w:t>m2 = pow(c, dq, q)</w:t>
      </w:r>
      <w:r w:rsidRPr="00AF08CC">
        <w:rPr>
          <w:rFonts w:ascii="Times New Roman" w:hAnsi="Times New Roman" w:cs="Times New Roman"/>
        </w:rPr>
        <w:br/>
        <w:t>h = (qinv * (m1 - m2)) % p</w:t>
      </w:r>
      <w:r w:rsidRPr="00AF08CC">
        <w:rPr>
          <w:rFonts w:ascii="Times New Roman" w:hAnsi="Times New Roman" w:cs="Times New Roman"/>
        </w:rPr>
        <w:br/>
        <w:t>m = m2 + h * q</w:t>
      </w:r>
    </w:p>
    <w:p w14:paraId="1ADD9D5A" w14:textId="77777777" w:rsidR="001662EC" w:rsidRPr="00AF08CC" w:rsidRDefault="00000000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AF08CC">
        <w:rPr>
          <w:rFonts w:ascii="Times New Roman" w:hAnsi="Times New Roman" w:cs="Times New Roman"/>
          <w:sz w:val="22"/>
          <w:szCs w:val="22"/>
        </w:rPr>
        <w:t>4. Attack Simulations</w:t>
      </w:r>
    </w:p>
    <w:p w14:paraId="42EA4516" w14:textId="77777777" w:rsidR="001662EC" w:rsidRPr="00AF08CC" w:rsidRDefault="00000000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F08CC">
        <w:rPr>
          <w:rFonts w:ascii="Times New Roman" w:hAnsi="Times New Roman" w:cs="Times New Roman"/>
          <w:sz w:val="22"/>
          <w:szCs w:val="22"/>
        </w:rPr>
        <w:t>Low Public Exponent Attack (Håstad’s Attack):</w:t>
      </w:r>
    </w:p>
    <w:p w14:paraId="30692A18" w14:textId="2A638EF5" w:rsidR="001662EC" w:rsidRPr="00AF08CC" w:rsidRDefault="00000000">
      <w:pPr>
        <w:rPr>
          <w:rFonts w:ascii="Times New Roman" w:hAnsi="Times New Roman" w:cs="Times New Roman"/>
        </w:rPr>
      </w:pPr>
      <w:r w:rsidRPr="00AF08CC">
        <w:rPr>
          <w:rFonts w:ascii="Times New Roman" w:hAnsi="Times New Roman" w:cs="Times New Roman"/>
        </w:rPr>
        <w:br/>
        <w:t>- Use e = 3, encrypt same message for 3 recipients.</w:t>
      </w:r>
      <w:r w:rsidRPr="00AF08CC">
        <w:rPr>
          <w:rFonts w:ascii="Times New Roman" w:hAnsi="Times New Roman" w:cs="Times New Roman"/>
        </w:rPr>
        <w:br/>
        <w:t>- Use CRT to combine ciphertexts.</w:t>
      </w:r>
      <w:r w:rsidRPr="00AF08CC">
        <w:rPr>
          <w:rFonts w:ascii="Times New Roman" w:hAnsi="Times New Roman" w:cs="Times New Roman"/>
        </w:rPr>
        <w:br/>
        <w:t>- Extract plaintext with cube root.</w:t>
      </w:r>
      <w:r w:rsidRPr="00AF08CC">
        <w:rPr>
          <w:rFonts w:ascii="Times New Roman" w:hAnsi="Times New Roman" w:cs="Times New Roman"/>
        </w:rPr>
        <w:br/>
        <w:t># Simulate CRT + nth root</w:t>
      </w:r>
      <w:r w:rsidRPr="00AF08CC">
        <w:rPr>
          <w:rFonts w:ascii="Times New Roman" w:hAnsi="Times New Roman" w:cs="Times New Roman"/>
        </w:rPr>
        <w:br/>
        <w:t>m = int(nth_root(c_combined, 3))</w:t>
      </w:r>
    </w:p>
    <w:p w14:paraId="4D80B109" w14:textId="77777777" w:rsidR="001662EC" w:rsidRPr="00AF08CC" w:rsidRDefault="00000000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F08CC">
        <w:rPr>
          <w:rFonts w:ascii="Times New Roman" w:hAnsi="Times New Roman" w:cs="Times New Roman"/>
          <w:sz w:val="22"/>
          <w:szCs w:val="22"/>
        </w:rPr>
        <w:lastRenderedPageBreak/>
        <w:t>Wiener’s Attack:</w:t>
      </w:r>
    </w:p>
    <w:p w14:paraId="5D1489B3" w14:textId="48701E4D" w:rsidR="001662EC" w:rsidRPr="00AF08CC" w:rsidRDefault="00000000">
      <w:pPr>
        <w:rPr>
          <w:rFonts w:ascii="Times New Roman" w:hAnsi="Times New Roman" w:cs="Times New Roman"/>
        </w:rPr>
      </w:pPr>
      <w:r w:rsidRPr="00AF08CC">
        <w:rPr>
          <w:rFonts w:ascii="Times New Roman" w:hAnsi="Times New Roman" w:cs="Times New Roman"/>
        </w:rPr>
        <w:br/>
        <w:t>- Use d small relative to n.</w:t>
      </w:r>
      <w:r w:rsidRPr="00AF08CC">
        <w:rPr>
          <w:rFonts w:ascii="Times New Roman" w:hAnsi="Times New Roman" w:cs="Times New Roman"/>
        </w:rPr>
        <w:br/>
        <w:t>- Use continued fraction attack (via wiener_attack.py).</w:t>
      </w:r>
      <w:r w:rsidRPr="00AF08CC">
        <w:rPr>
          <w:rFonts w:ascii="Times New Roman" w:hAnsi="Times New Roman" w:cs="Times New Roman"/>
        </w:rPr>
        <w:br/>
        <w:t>- Successful if d &lt; n^0.25.</w:t>
      </w:r>
    </w:p>
    <w:p w14:paraId="77F37349" w14:textId="77777777" w:rsidR="001662EC" w:rsidRPr="00AF08CC" w:rsidRDefault="00000000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AF08CC">
        <w:rPr>
          <w:rFonts w:ascii="Times New Roman" w:hAnsi="Times New Roman" w:cs="Times New Roman"/>
          <w:sz w:val="22"/>
          <w:szCs w:val="22"/>
        </w:rPr>
        <w:t>Chosen Ciphertext Attack:</w:t>
      </w:r>
    </w:p>
    <w:p w14:paraId="519AC0DD" w14:textId="10474CE3" w:rsidR="001662EC" w:rsidRPr="00AF08CC" w:rsidRDefault="00000000">
      <w:pPr>
        <w:rPr>
          <w:rFonts w:ascii="Times New Roman" w:hAnsi="Times New Roman" w:cs="Times New Roman"/>
        </w:rPr>
      </w:pPr>
      <w:r w:rsidRPr="00AF08CC">
        <w:rPr>
          <w:rFonts w:ascii="Times New Roman" w:hAnsi="Times New Roman" w:cs="Times New Roman"/>
        </w:rPr>
        <w:br/>
        <w:t>- Let c’ = c * r^e mod n, decrypt c’.</w:t>
      </w:r>
      <w:r w:rsidRPr="00AF08CC">
        <w:rPr>
          <w:rFonts w:ascii="Times New Roman" w:hAnsi="Times New Roman" w:cs="Times New Roman"/>
        </w:rPr>
        <w:br/>
        <w:t>- Factor out r from result.</w:t>
      </w:r>
    </w:p>
    <w:p w14:paraId="38E5B62D" w14:textId="77777777" w:rsidR="001662EC" w:rsidRPr="00AF08CC" w:rsidRDefault="00000000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AF08CC">
        <w:rPr>
          <w:rFonts w:ascii="Times New Roman" w:hAnsi="Times New Roman" w:cs="Times New Roman"/>
          <w:sz w:val="22"/>
          <w:szCs w:val="22"/>
        </w:rPr>
        <w:t>5. Evaluation and Results</w:t>
      </w:r>
    </w:p>
    <w:p w14:paraId="5F8AB8A8" w14:textId="2C4FE2AD" w:rsidR="001662EC" w:rsidRPr="00AF08CC" w:rsidRDefault="00000000">
      <w:pPr>
        <w:rPr>
          <w:rFonts w:ascii="Times New Roman" w:hAnsi="Times New Roman" w:cs="Times New Roman"/>
        </w:rPr>
      </w:pPr>
      <w:r w:rsidRPr="00AF08CC">
        <w:rPr>
          <w:rFonts w:ascii="Times New Roman" w:hAnsi="Times New Roman" w:cs="Times New Roman"/>
        </w:rPr>
        <w:br/>
      </w:r>
      <w:r w:rsidRPr="004843D1">
        <w:rPr>
          <w:rFonts w:ascii="Times New Roman" w:hAnsi="Times New Roman" w:cs="Times New Roman"/>
          <w:b/>
          <w:bCs/>
        </w:rPr>
        <w:t>| Metric         | Basic RSA       | CRT-Based RSA    |</w:t>
      </w:r>
      <w:r w:rsidRPr="004843D1">
        <w:rPr>
          <w:rFonts w:ascii="Times New Roman" w:hAnsi="Times New Roman" w:cs="Times New Roman"/>
          <w:b/>
          <w:bCs/>
        </w:rPr>
        <w:br/>
      </w:r>
      <w:r w:rsidRPr="00AF08CC">
        <w:rPr>
          <w:rFonts w:ascii="Times New Roman" w:hAnsi="Times New Roman" w:cs="Times New Roman"/>
        </w:rPr>
        <w:t>|----------------|-----------------|------------------|</w:t>
      </w:r>
      <w:r w:rsidRPr="00AF08CC">
        <w:rPr>
          <w:rFonts w:ascii="Times New Roman" w:hAnsi="Times New Roman" w:cs="Times New Roman"/>
        </w:rPr>
        <w:br/>
        <w:t>| Decryption Time| High            | Significantly lower |</w:t>
      </w:r>
      <w:r w:rsidRPr="00AF08CC">
        <w:rPr>
          <w:rFonts w:ascii="Times New Roman" w:hAnsi="Times New Roman" w:cs="Times New Roman"/>
        </w:rPr>
        <w:br/>
        <w:t>| Security       | Vulnerable      | Same              |</w:t>
      </w:r>
      <w:r w:rsidRPr="00AF08CC">
        <w:rPr>
          <w:rFonts w:ascii="Times New Roman" w:hAnsi="Times New Roman" w:cs="Times New Roman"/>
        </w:rPr>
        <w:br/>
        <w:t>| Resilience     | Weak with reuse | Same              |</w:t>
      </w:r>
      <w:r w:rsidRPr="00AF08CC">
        <w:rPr>
          <w:rFonts w:ascii="Times New Roman" w:hAnsi="Times New Roman" w:cs="Times New Roman"/>
        </w:rPr>
        <w:br/>
        <w:t>| Overall        | Slower, simpler | Faster, needs care|</w:t>
      </w:r>
    </w:p>
    <w:p w14:paraId="67DAFCD7" w14:textId="77777777" w:rsidR="001662EC" w:rsidRPr="00AF08CC" w:rsidRDefault="00000000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AF08CC">
        <w:rPr>
          <w:rFonts w:ascii="Times New Roman" w:hAnsi="Times New Roman" w:cs="Times New Roman"/>
          <w:sz w:val="22"/>
          <w:szCs w:val="22"/>
        </w:rPr>
        <w:t>6. Conclusion</w:t>
      </w:r>
    </w:p>
    <w:p w14:paraId="402BA439" w14:textId="1C5F76C0" w:rsidR="009F0BCD" w:rsidRDefault="00000000" w:rsidP="009F0B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F0BCD">
        <w:rPr>
          <w:rFonts w:ascii="Times New Roman" w:hAnsi="Times New Roman" w:cs="Times New Roman"/>
        </w:rPr>
        <w:t>CRT-Based RSA is faster, especially in decryption.</w:t>
      </w:r>
      <w:r w:rsidRPr="009F0BCD">
        <w:rPr>
          <w:rFonts w:ascii="Times New Roman" w:hAnsi="Times New Roman" w:cs="Times New Roman"/>
        </w:rPr>
        <w:br/>
      </w:r>
    </w:p>
    <w:p w14:paraId="1367B7EF" w14:textId="0AC0AAA7" w:rsidR="009F0BCD" w:rsidRDefault="00000000" w:rsidP="009F0B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F0BCD">
        <w:rPr>
          <w:rFonts w:ascii="Times New Roman" w:hAnsi="Times New Roman" w:cs="Times New Roman"/>
        </w:rPr>
        <w:t>Both implementations are vulnerable without padding.</w:t>
      </w:r>
      <w:r w:rsidRPr="009F0BCD">
        <w:rPr>
          <w:rFonts w:ascii="Times New Roman" w:hAnsi="Times New Roman" w:cs="Times New Roman"/>
        </w:rPr>
        <w:br/>
      </w:r>
    </w:p>
    <w:p w14:paraId="076F77EC" w14:textId="5A585BA5" w:rsidR="009F0BCD" w:rsidRDefault="00000000" w:rsidP="009F0B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F0BCD">
        <w:rPr>
          <w:rFonts w:ascii="Times New Roman" w:hAnsi="Times New Roman" w:cs="Times New Roman"/>
        </w:rPr>
        <w:t>Adding padding (e.g., OAEP) is recommended for security.</w:t>
      </w:r>
      <w:r w:rsidRPr="009F0BCD">
        <w:rPr>
          <w:rFonts w:ascii="Times New Roman" w:hAnsi="Times New Roman" w:cs="Times New Roman"/>
        </w:rPr>
        <w:br/>
      </w:r>
    </w:p>
    <w:p w14:paraId="5722AEF4" w14:textId="67FBFCF7" w:rsidR="001662EC" w:rsidRPr="009F0BCD" w:rsidRDefault="00000000" w:rsidP="009F0B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F0BCD">
        <w:rPr>
          <w:rFonts w:ascii="Times New Roman" w:hAnsi="Times New Roman" w:cs="Times New Roman"/>
        </w:rPr>
        <w:t>Attack simulations confirm textbook vulnerabilities.</w:t>
      </w:r>
      <w:r w:rsidRPr="009F0BCD">
        <w:rPr>
          <w:rFonts w:ascii="Times New Roman" w:hAnsi="Times New Roman" w:cs="Times New Roman"/>
        </w:rPr>
        <w:br/>
      </w:r>
    </w:p>
    <w:sectPr w:rsidR="001662EC" w:rsidRPr="009F0B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07C4D"/>
    <w:multiLevelType w:val="hybridMultilevel"/>
    <w:tmpl w:val="C86A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863E5"/>
    <w:multiLevelType w:val="hybridMultilevel"/>
    <w:tmpl w:val="041CE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47408"/>
    <w:multiLevelType w:val="hybridMultilevel"/>
    <w:tmpl w:val="57245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03064">
    <w:abstractNumId w:val="8"/>
  </w:num>
  <w:num w:numId="2" w16cid:durableId="72094710">
    <w:abstractNumId w:val="6"/>
  </w:num>
  <w:num w:numId="3" w16cid:durableId="1820999031">
    <w:abstractNumId w:val="5"/>
  </w:num>
  <w:num w:numId="4" w16cid:durableId="352848221">
    <w:abstractNumId w:val="4"/>
  </w:num>
  <w:num w:numId="5" w16cid:durableId="1265769790">
    <w:abstractNumId w:val="7"/>
  </w:num>
  <w:num w:numId="6" w16cid:durableId="1220550299">
    <w:abstractNumId w:val="3"/>
  </w:num>
  <w:num w:numId="7" w16cid:durableId="1186408173">
    <w:abstractNumId w:val="2"/>
  </w:num>
  <w:num w:numId="8" w16cid:durableId="2068186667">
    <w:abstractNumId w:val="1"/>
  </w:num>
  <w:num w:numId="9" w16cid:durableId="563029796">
    <w:abstractNumId w:val="0"/>
  </w:num>
  <w:num w:numId="10" w16cid:durableId="2063819368">
    <w:abstractNumId w:val="11"/>
  </w:num>
  <w:num w:numId="11" w16cid:durableId="2078670854">
    <w:abstractNumId w:val="9"/>
  </w:num>
  <w:num w:numId="12" w16cid:durableId="216742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FAC"/>
    <w:rsid w:val="0005377F"/>
    <w:rsid w:val="0006063C"/>
    <w:rsid w:val="0015074B"/>
    <w:rsid w:val="001662EC"/>
    <w:rsid w:val="00182826"/>
    <w:rsid w:val="0029639D"/>
    <w:rsid w:val="00326F90"/>
    <w:rsid w:val="0038713F"/>
    <w:rsid w:val="00446FC6"/>
    <w:rsid w:val="004563FC"/>
    <w:rsid w:val="004843D1"/>
    <w:rsid w:val="009F0BCD"/>
    <w:rsid w:val="00A16D53"/>
    <w:rsid w:val="00A73776"/>
    <w:rsid w:val="00AA1D8D"/>
    <w:rsid w:val="00AF08CC"/>
    <w:rsid w:val="00B47730"/>
    <w:rsid w:val="00B74F17"/>
    <w:rsid w:val="00C4237A"/>
    <w:rsid w:val="00CB0664"/>
    <w:rsid w:val="00D66DB6"/>
    <w:rsid w:val="00DC45EA"/>
    <w:rsid w:val="00E05FC6"/>
    <w:rsid w:val="00E73C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07F5C"/>
  <w14:defaultImageDpi w14:val="300"/>
  <w15:docId w15:val="{0420FCE0-D223-4FA8-9394-001F4BBB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Haroon</cp:lastModifiedBy>
  <cp:revision>21</cp:revision>
  <dcterms:created xsi:type="dcterms:W3CDTF">2013-12-23T23:15:00Z</dcterms:created>
  <dcterms:modified xsi:type="dcterms:W3CDTF">2025-05-06T08:41:00Z</dcterms:modified>
  <cp:category/>
</cp:coreProperties>
</file>